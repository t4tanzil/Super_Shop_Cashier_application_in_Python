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Super Shop Receipt</w:t>
      </w:r>
    </w:p>
    <w:p>
      <w:r>
        <w:t>Date and Time: 2024-12-04 14:52:25</w:t>
      </w:r>
    </w:p>
    <w:p>
      <w:r>
        <w:br/>
        <w:t>Thank you for shopping with us!</w:t>
        <w:br/>
      </w:r>
    </w:p>
    <w:p>
      <w:r>
        <w:rPr>
          <w:u w:val="single"/>
        </w:rPr>
        <w:t xml:space="preserve">Total Items Purchased: 6 </w:t>
        <w:br/>
        <w:t xml:space="preserve"> </w:t>
        <w:br/>
      </w:r>
    </w:p>
    <w:p>
      <w:r>
        <w:t>1. Bread | $57.73</w:t>
        <w:br/>
        <w:t>2. Sunscreen | $54.73</w:t>
        <w:br/>
        <w:t>3. Sunscreen | $54.73</w:t>
        <w:br/>
        <w:t>4. Sunscreen | $54.73</w:t>
        <w:br/>
        <w:t>5. Sunscreen | $54.73</w:t>
        <w:br/>
        <w:t>6. Sunscreen | $54.73</w:t>
        <w:br/>
      </w:r>
    </w:p>
    <w:p>
      <w:r>
        <w:rPr>
          <w:b/>
        </w:rPr>
        <w:br/>
        <w:t>Total Price (Including Tax): $797.60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